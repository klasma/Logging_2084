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31138-2023 i Avesta kommun</w:t>
      </w:r>
    </w:p>
    <w:p>
      <w:r>
        <w:t>Detta dokument behandlar höga naturvärden i avverkningsanmälan A 31138-2023 i Avesta kommun. Denna avverkningsanmälan inkom 2023-06-26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klosterlav (VU), liten blekspik (VU), dvärgtufs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1138-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6676632, E 587608 i SWEREF 99 TM.</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