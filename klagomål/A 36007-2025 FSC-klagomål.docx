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36007-2025 i Avesta kommun</w:t>
      </w:r>
    </w:p>
    <w:p>
      <w:r>
        <w:t>Detta dokument behandlar höga naturvärden i avverkningsanmälan A 36007-2025 i Avesta kommun. Denna avverkningsanmälan inkom 2025-07-25 13:28:33 och omfattar 15,0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007-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6684181, E 587505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