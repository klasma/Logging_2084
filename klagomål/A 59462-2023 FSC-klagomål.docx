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59462-2023 i Avesta kommun</w:t>
      </w:r>
    </w:p>
    <w:p>
      <w:r>
        <w:t>Detta dokument behandlar höga naturvärden i avverkningsanmälan A 59462-2023 i Avesta kommun. Denna avverkningsanmälan inkom 2023-11-24 09:29:00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plattlummer (S, §9), fläcknycklar (§8)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59462-2023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6689348, E 575834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 fläcknycklar (§8)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