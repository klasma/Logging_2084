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avverkningsanmälan A 36468-2021 i Avesta kommun. Denna avverkningsanmälan inkom 2021-07-13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