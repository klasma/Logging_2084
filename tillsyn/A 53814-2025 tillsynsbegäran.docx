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53814-2025 i Avesta kommun</w:t>
      </w:r>
    </w:p>
    <w:p>
      <w:r>
        <w:t>Detta dokument behandlar höga naturvärden i avverkningsanmälan A 53814-2025 i Avesta kommun. Denna avverkningsanmälan inkom 2025-10-31 06:41:12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53814-2025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6686480, E 578843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